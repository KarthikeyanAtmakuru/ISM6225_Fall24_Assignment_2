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AA145" w14:textId="67CF44F7" w:rsidR="005B2888" w:rsidRDefault="00000000">
      <w:pPr>
        <w:pStyle w:val="Heading1"/>
      </w:pPr>
      <w:r>
        <w:t>Prompts Documentation - Assignment 2 (Computational Problem Solving)</w:t>
      </w:r>
    </w:p>
    <w:p w14:paraId="4AD9BFE3" w14:textId="3F1A5C7C" w:rsidR="005B2888" w:rsidRPr="00364883" w:rsidRDefault="00000000">
      <w:pPr>
        <w:pStyle w:val="Heading2"/>
        <w:rPr>
          <w:color w:val="000000" w:themeColor="text1"/>
        </w:rPr>
      </w:pPr>
      <w:r w:rsidRPr="00364883">
        <w:rPr>
          <w:color w:val="000000" w:themeColor="text1"/>
        </w:rPr>
        <w:t>Question 1: Find Missing Numbers in Array</w:t>
      </w:r>
    </w:p>
    <w:p w14:paraId="1EA34FFE" w14:textId="303A52D2" w:rsidR="005B2888" w:rsidRDefault="00000000">
      <w:r w:rsidRPr="009F3252">
        <w:rPr>
          <w:b/>
          <w:bCs/>
        </w:rPr>
        <w:t>Prompt Used:</w:t>
      </w:r>
      <w:r>
        <w:br/>
        <w:t>How do I find missing numbers in a range from 1 to n given an integer array in C#?</w:t>
      </w:r>
    </w:p>
    <w:p w14:paraId="7A4085A8" w14:textId="4C5B1925" w:rsidR="005B2888" w:rsidRDefault="00000000">
      <w:r w:rsidRPr="009F3252">
        <w:rPr>
          <w:b/>
          <w:bCs/>
        </w:rPr>
        <w:t>Response Received:</w:t>
      </w:r>
      <w:r>
        <w:br/>
        <w:t>Copilot suggested using a HashSet of input values and looping from 1 to n, checking which numbers are missing.</w:t>
      </w:r>
    </w:p>
    <w:p w14:paraId="18547BB0" w14:textId="3B087F6A" w:rsidR="005B2888" w:rsidRDefault="00000000">
      <w:r w:rsidRPr="009F3252">
        <w:rPr>
          <w:b/>
          <w:bCs/>
        </w:rPr>
        <w:t>Implementation Details:</w:t>
      </w:r>
      <w:r>
        <w:br/>
        <w:t>Followed Copilot’s logic. Used HashSet&lt;int&gt; to store array values and checked each value in range [1, n].</w:t>
      </w:r>
    </w:p>
    <w:p w14:paraId="06CAC593" w14:textId="126927EC" w:rsidR="005B2888" w:rsidRDefault="00000000">
      <w:r w:rsidRPr="009F3252">
        <w:rPr>
          <w:b/>
          <w:bCs/>
        </w:rPr>
        <w:t>Adjustments:</w:t>
      </w:r>
      <w:r>
        <w:br/>
        <w:t>None needed. The logic was clean and optimal.</w:t>
      </w:r>
    </w:p>
    <w:p w14:paraId="2C0A55C5" w14:textId="01E3921E" w:rsidR="005B2888" w:rsidRPr="00364883" w:rsidRDefault="00000000">
      <w:pPr>
        <w:pStyle w:val="Heading2"/>
        <w:rPr>
          <w:color w:val="000000" w:themeColor="text1"/>
        </w:rPr>
      </w:pPr>
      <w:r w:rsidRPr="00364883">
        <w:rPr>
          <w:color w:val="000000" w:themeColor="text1"/>
        </w:rPr>
        <w:t>Question 2: Sort Array by Parity</w:t>
      </w:r>
    </w:p>
    <w:p w14:paraId="23893757" w14:textId="22267A65" w:rsidR="005B2888" w:rsidRDefault="00000000">
      <w:r w:rsidRPr="009F3252">
        <w:rPr>
          <w:b/>
          <w:bCs/>
        </w:rPr>
        <w:t>Prompt Used:</w:t>
      </w:r>
      <w:r>
        <w:br/>
        <w:t>Sort an array by parity in C# using two-pointer approach</w:t>
      </w:r>
    </w:p>
    <w:p w14:paraId="621CD71A" w14:textId="2DC512BF" w:rsidR="005B2888" w:rsidRDefault="00000000">
      <w:r w:rsidRPr="009F3252">
        <w:rPr>
          <w:b/>
          <w:bCs/>
        </w:rPr>
        <w:t>Response Received:</w:t>
      </w:r>
      <w:r>
        <w:br/>
        <w:t>Copilot showed how to use two indices (start, end) and swap values to group evens before odds.</w:t>
      </w:r>
    </w:p>
    <w:p w14:paraId="0774D9C3" w14:textId="3EAF0B8D" w:rsidR="005B2888" w:rsidRDefault="00000000">
      <w:r w:rsidRPr="009F3252">
        <w:rPr>
          <w:b/>
          <w:bCs/>
        </w:rPr>
        <w:t>Implementation Details:</w:t>
      </w:r>
      <w:r>
        <w:br/>
        <w:t>Implemented exactly as suggested with slight renaming of variables.</w:t>
      </w:r>
    </w:p>
    <w:p w14:paraId="5EFCA4E4" w14:textId="2D1E958D" w:rsidR="009F3252" w:rsidRDefault="00000000">
      <w:r w:rsidRPr="009F3252">
        <w:rPr>
          <w:b/>
          <w:bCs/>
        </w:rPr>
        <w:t>Adjustments:</w:t>
      </w:r>
      <w:r>
        <w:br/>
        <w:t>Added comments for better readability and renamed variables to start and end. Also verified behavior on edge cases like all-even and all-odd arrays.</w:t>
      </w:r>
    </w:p>
    <w:p w14:paraId="0513559C" w14:textId="2DE12128" w:rsidR="005B2888" w:rsidRPr="00364883" w:rsidRDefault="00000000">
      <w:pPr>
        <w:pStyle w:val="Heading2"/>
        <w:rPr>
          <w:color w:val="000000" w:themeColor="text1"/>
        </w:rPr>
      </w:pPr>
      <w:r w:rsidRPr="00364883">
        <w:rPr>
          <w:color w:val="000000" w:themeColor="text1"/>
        </w:rPr>
        <w:t>Question 3: Two Sum</w:t>
      </w:r>
    </w:p>
    <w:p w14:paraId="51C7FFB6" w14:textId="2F5A36C2" w:rsidR="005B2888" w:rsidRDefault="00000000">
      <w:r w:rsidRPr="009F3252">
        <w:rPr>
          <w:b/>
          <w:bCs/>
        </w:rPr>
        <w:t>Prompt Used:</w:t>
      </w:r>
      <w:r>
        <w:br/>
        <w:t>C# dictionary-based solution for Two Sum problem</w:t>
      </w:r>
    </w:p>
    <w:p w14:paraId="00A9D23F" w14:textId="39A0B4BB" w:rsidR="005B2888" w:rsidRDefault="00000000">
      <w:r w:rsidRPr="009F3252">
        <w:rPr>
          <w:b/>
          <w:bCs/>
        </w:rPr>
        <w:t>Response Received:</w:t>
      </w:r>
      <w:r>
        <w:br/>
        <w:t>Suggested using a dictionary to store previously seen numbers and check for complement at each step.</w:t>
      </w:r>
    </w:p>
    <w:p w14:paraId="0DF3684C" w14:textId="214246F7" w:rsidR="005B2888" w:rsidRDefault="009F3252">
      <w:r w:rsidRPr="009F3252">
        <w:rPr>
          <w:b/>
          <w:bCs/>
        </w:rPr>
        <w:t>Implementation Details:</w:t>
      </w:r>
      <w:r>
        <w:br/>
        <w:t>Implemented Dictionary&lt;int, int&gt; and used the key check logic.</w:t>
      </w:r>
    </w:p>
    <w:p w14:paraId="468C6740" w14:textId="68644896" w:rsidR="005B2888" w:rsidRDefault="00000000">
      <w:r w:rsidRPr="009F3252">
        <w:rPr>
          <w:b/>
          <w:bCs/>
        </w:rPr>
        <w:t>Adjustments:</w:t>
      </w:r>
      <w:r>
        <w:br/>
        <w:t xml:space="preserve">Renamed complement to required for clarity. Also confirmed safe return for no-match case </w:t>
      </w:r>
      <w:r>
        <w:lastRenderedPageBreak/>
        <w:t>using empty array fallback.</w:t>
      </w:r>
      <w:r>
        <w:br/>
      </w:r>
    </w:p>
    <w:p w14:paraId="1361E72E" w14:textId="70BE12D8" w:rsidR="005B2888" w:rsidRDefault="00000000">
      <w:pPr>
        <w:pStyle w:val="Heading2"/>
      </w:pPr>
      <w:r w:rsidRPr="00364883">
        <w:rPr>
          <w:color w:val="000000" w:themeColor="text1"/>
        </w:rPr>
        <w:t>Question 4: Maximum Product of Three Numbers</w:t>
      </w:r>
    </w:p>
    <w:p w14:paraId="2DEE9CE3" w14:textId="0F2FC600" w:rsidR="005B2888" w:rsidRDefault="00000000">
      <w:r w:rsidRPr="009F3252">
        <w:rPr>
          <w:b/>
          <w:bCs/>
        </w:rPr>
        <w:t>Prompt Used:</w:t>
      </w:r>
      <w:r>
        <w:br/>
        <w:t>Find maximum product of three integers in a C# array</w:t>
      </w:r>
    </w:p>
    <w:p w14:paraId="36058DC0" w14:textId="3FE0019A" w:rsidR="005B2888" w:rsidRDefault="00000000">
      <w:r w:rsidRPr="009F3252">
        <w:rPr>
          <w:b/>
          <w:bCs/>
        </w:rPr>
        <w:t>Response Received:</w:t>
      </w:r>
      <w:r>
        <w:br/>
        <w:t>Copilot showed that we need to sort the array and consider two cases: product of 3 largest vs. 2 smallest and 1 largest.</w:t>
      </w:r>
    </w:p>
    <w:p w14:paraId="0E1BDE10" w14:textId="33D03909" w:rsidR="005B2888" w:rsidRDefault="009F3252">
      <w:r w:rsidRPr="009F3252">
        <w:rPr>
          <w:b/>
          <w:bCs/>
        </w:rPr>
        <w:t>Implementation Details:</w:t>
      </w:r>
      <w:r>
        <w:br/>
        <w:t>Used Array.Sort() and Math.Max() on the two potential products.</w:t>
      </w:r>
    </w:p>
    <w:p w14:paraId="76564873" w14:textId="11F9FAC6" w:rsidR="005B2888" w:rsidRDefault="00000000">
      <w:r w:rsidRPr="009F3252">
        <w:rPr>
          <w:b/>
          <w:bCs/>
        </w:rPr>
        <w:t>Adjustments:</w:t>
      </w:r>
      <w:r>
        <w:br/>
        <w:t>Added inline comments to explain logic. Validated on mix of positive and negative numbers to ensure both max and min products are considered.</w:t>
      </w:r>
    </w:p>
    <w:p w14:paraId="67264D59" w14:textId="76E7B821" w:rsidR="005B2888" w:rsidRPr="00364883" w:rsidRDefault="00000000">
      <w:pPr>
        <w:pStyle w:val="Heading2"/>
        <w:rPr>
          <w:color w:val="000000" w:themeColor="text1"/>
        </w:rPr>
      </w:pPr>
      <w:r w:rsidRPr="00364883">
        <w:rPr>
          <w:color w:val="000000" w:themeColor="text1"/>
        </w:rPr>
        <w:t>Question 5: Decimal to Binary Conversion</w:t>
      </w:r>
    </w:p>
    <w:p w14:paraId="43724CFD" w14:textId="710451D5" w:rsidR="005B2888" w:rsidRDefault="00000000">
      <w:r w:rsidRPr="009F3252">
        <w:rPr>
          <w:b/>
          <w:bCs/>
        </w:rPr>
        <w:t>Prompt Used:</w:t>
      </w:r>
      <w:r>
        <w:br/>
        <w:t>Convert decimal number to binary in C# without using Convert.ToString</w:t>
      </w:r>
    </w:p>
    <w:p w14:paraId="130050D7" w14:textId="11D50FA1" w:rsidR="005B2888" w:rsidRDefault="00000000">
      <w:r w:rsidRPr="009F3252">
        <w:rPr>
          <w:b/>
          <w:bCs/>
        </w:rPr>
        <w:t>Response Received:</w:t>
      </w:r>
      <w:r>
        <w:br/>
        <w:t>Used while loop and Stack&lt;int&gt; to simulate division-by-2 and collect binary digits.</w:t>
      </w:r>
    </w:p>
    <w:p w14:paraId="0E2A1429" w14:textId="5BD10A50" w:rsidR="005B2888" w:rsidRDefault="00000000">
      <w:r w:rsidRPr="009F3252">
        <w:rPr>
          <w:b/>
          <w:bCs/>
        </w:rPr>
        <w:t>Implementation Details:</w:t>
      </w:r>
      <w:r>
        <w:br/>
        <w:t xml:space="preserve">Used stack and returned </w:t>
      </w:r>
      <w:proofErr w:type="gramStart"/>
      <w:r>
        <w:t>string.Join</w:t>
      </w:r>
      <w:proofErr w:type="gramEnd"/>
      <w:r>
        <w:t>("", stack).</w:t>
      </w:r>
    </w:p>
    <w:p w14:paraId="7F542A61" w14:textId="145EA7EE" w:rsidR="005B2888" w:rsidRDefault="00000000">
      <w:r w:rsidRPr="009F3252">
        <w:rPr>
          <w:b/>
          <w:bCs/>
        </w:rPr>
        <w:t>Adjustments:</w:t>
      </w:r>
      <w:r>
        <w:br/>
        <w:t>None required.</w:t>
      </w:r>
    </w:p>
    <w:p w14:paraId="7B215017" w14:textId="50502C8E" w:rsidR="005B2888" w:rsidRPr="00364883" w:rsidRDefault="00000000">
      <w:pPr>
        <w:pStyle w:val="Heading2"/>
        <w:rPr>
          <w:color w:val="000000" w:themeColor="text1"/>
        </w:rPr>
      </w:pPr>
      <w:r w:rsidRPr="00364883">
        <w:rPr>
          <w:color w:val="000000" w:themeColor="text1"/>
        </w:rPr>
        <w:t>Question 6: Find Minimum in Rotated Sorted Array</w:t>
      </w:r>
    </w:p>
    <w:p w14:paraId="480A773E" w14:textId="73613454" w:rsidR="005B2888" w:rsidRDefault="00000000">
      <w:r w:rsidRPr="009F3252">
        <w:rPr>
          <w:b/>
          <w:bCs/>
        </w:rPr>
        <w:t>Prompt Used:</w:t>
      </w:r>
      <w:r>
        <w:br/>
        <w:t>Binary search for minimum in rotated sorted array C#</w:t>
      </w:r>
    </w:p>
    <w:p w14:paraId="548D6D26" w14:textId="7EFB8458" w:rsidR="005B2888" w:rsidRDefault="00000000">
      <w:r w:rsidRPr="009F3252">
        <w:rPr>
          <w:b/>
          <w:bCs/>
        </w:rPr>
        <w:t>Response Received:</w:t>
      </w:r>
      <w:r>
        <w:br/>
        <w:t>Copilot suggested comparing mid with right and narrowing down the search range.</w:t>
      </w:r>
    </w:p>
    <w:p w14:paraId="50A12CA9" w14:textId="76EE62E7" w:rsidR="005B2888" w:rsidRDefault="00000000">
      <w:r w:rsidRPr="009F3252">
        <w:rPr>
          <w:b/>
          <w:bCs/>
        </w:rPr>
        <w:t>Implementation Details:</w:t>
      </w:r>
      <w:r>
        <w:br/>
        <w:t>Implemented binary search logic using mid, left, and right variables.</w:t>
      </w:r>
    </w:p>
    <w:p w14:paraId="43F165BA" w14:textId="57B0852F" w:rsidR="005B2888" w:rsidRDefault="00000000">
      <w:r w:rsidRPr="009F3252">
        <w:rPr>
          <w:b/>
          <w:bCs/>
        </w:rPr>
        <w:t>Adjustments:</w:t>
      </w:r>
      <w:r>
        <w:br/>
        <w:t xml:space="preserve">Added comments explaining the condition when mid &gt; right. Edge cases (fully sorted, </w:t>
      </w:r>
      <w:proofErr w:type="gramStart"/>
      <w:r>
        <w:t>single-element</w:t>
      </w:r>
      <w:proofErr w:type="gramEnd"/>
      <w:r>
        <w:t>) were handled successfully.</w:t>
      </w:r>
      <w:r>
        <w:br/>
      </w:r>
    </w:p>
    <w:p w14:paraId="1ED86085" w14:textId="4C80FE60" w:rsidR="005B2888" w:rsidRPr="00364883" w:rsidRDefault="00000000">
      <w:pPr>
        <w:pStyle w:val="Heading2"/>
        <w:rPr>
          <w:color w:val="000000" w:themeColor="text1"/>
        </w:rPr>
      </w:pPr>
      <w:r w:rsidRPr="00364883">
        <w:rPr>
          <w:color w:val="000000" w:themeColor="text1"/>
        </w:rPr>
        <w:lastRenderedPageBreak/>
        <w:t>Question 7: Palindrome Number</w:t>
      </w:r>
    </w:p>
    <w:p w14:paraId="6DFBA0E3" w14:textId="3249520B" w:rsidR="005B2888" w:rsidRDefault="00000000">
      <w:r w:rsidRPr="009F3252">
        <w:rPr>
          <w:b/>
          <w:bCs/>
        </w:rPr>
        <w:t>Prompt Used:</w:t>
      </w:r>
      <w:r>
        <w:br/>
        <w:t>How to check if a number is palindrome in C# without converting to string</w:t>
      </w:r>
    </w:p>
    <w:p w14:paraId="695804BF" w14:textId="4BC53C4D" w:rsidR="005B2888" w:rsidRDefault="00000000">
      <w:r w:rsidRPr="009F3252">
        <w:rPr>
          <w:b/>
          <w:bCs/>
        </w:rPr>
        <w:t>Response Received:</w:t>
      </w:r>
      <w:r>
        <w:br/>
        <w:t>Reconstruct the reversed number and compare it with the original.</w:t>
      </w:r>
    </w:p>
    <w:p w14:paraId="70BAFCF5" w14:textId="7E67787C" w:rsidR="005B2888" w:rsidRDefault="00000000">
      <w:r w:rsidRPr="009F3252">
        <w:rPr>
          <w:b/>
          <w:bCs/>
        </w:rPr>
        <w:t>Implementation Details:</w:t>
      </w:r>
      <w:r>
        <w:br/>
        <w:t>Used loop to reverse the integer and then compare.</w:t>
      </w:r>
    </w:p>
    <w:p w14:paraId="50874095" w14:textId="628655C2" w:rsidR="005B2888" w:rsidRDefault="00000000">
      <w:r w:rsidRPr="009F3252">
        <w:rPr>
          <w:b/>
          <w:bCs/>
        </w:rPr>
        <w:t>Adjustments:</w:t>
      </w:r>
      <w:r>
        <w:br/>
        <w:t>No changes. Logic was straightforward. Verified that logic handles cases like 0 and 10 correctly.</w:t>
      </w:r>
    </w:p>
    <w:p w14:paraId="6FC57E73" w14:textId="67EE800B" w:rsidR="005B2888" w:rsidRPr="00364883" w:rsidRDefault="005B2888">
      <w:pPr>
        <w:rPr>
          <w:color w:val="000000" w:themeColor="text1"/>
        </w:rPr>
      </w:pPr>
    </w:p>
    <w:p w14:paraId="0690F851" w14:textId="511DF17C" w:rsidR="005B2888" w:rsidRPr="00364883" w:rsidRDefault="00000000">
      <w:pPr>
        <w:pStyle w:val="Heading2"/>
        <w:rPr>
          <w:color w:val="000000" w:themeColor="text1"/>
        </w:rPr>
      </w:pPr>
      <w:r w:rsidRPr="00364883">
        <w:rPr>
          <w:color w:val="000000" w:themeColor="text1"/>
        </w:rPr>
        <w:t>Question 8: Fibonacci Number</w:t>
      </w:r>
    </w:p>
    <w:p w14:paraId="0292FC8B" w14:textId="264BFBA9" w:rsidR="005B2888" w:rsidRDefault="00000000">
      <w:r w:rsidRPr="009F3252">
        <w:rPr>
          <w:b/>
          <w:bCs/>
        </w:rPr>
        <w:t>Prompt Used:</w:t>
      </w:r>
      <w:r>
        <w:br/>
        <w:t>C# iterative method to find nth Fibonacci number</w:t>
      </w:r>
    </w:p>
    <w:p w14:paraId="5BEF0E0D" w14:textId="6BA840F9" w:rsidR="005B2888" w:rsidRDefault="00000000">
      <w:r w:rsidRPr="009F3252">
        <w:rPr>
          <w:b/>
          <w:bCs/>
        </w:rPr>
        <w:t>Response Received:</w:t>
      </w:r>
      <w:r>
        <w:br/>
        <w:t>Copilot provided loop-based solution using two variables and a temp sum.</w:t>
      </w:r>
    </w:p>
    <w:p w14:paraId="7CFAF358" w14:textId="1514C6A0" w:rsidR="005B2888" w:rsidRDefault="00000000">
      <w:r w:rsidRPr="009F3252">
        <w:rPr>
          <w:b/>
          <w:bCs/>
        </w:rPr>
        <w:t>Implementation Details:</w:t>
      </w:r>
      <w:r>
        <w:br/>
        <w:t>Used variables first and second to track Fibonacci sequence.</w:t>
      </w:r>
    </w:p>
    <w:p w14:paraId="0A93DFD2" w14:textId="1DAB2519" w:rsidR="009F3252" w:rsidRDefault="00000000" w:rsidP="009F3252">
      <w:r w:rsidRPr="009F3252">
        <w:rPr>
          <w:b/>
          <w:bCs/>
        </w:rPr>
        <w:t>Adjustments:</w:t>
      </w:r>
      <w:r>
        <w:br/>
        <w:t>Minor variable renaming and added base case checks.</w:t>
      </w:r>
    </w:p>
    <w:p w14:paraId="65FE3222" w14:textId="0A9DC8CD" w:rsidR="005B2888" w:rsidRDefault="005B2888"/>
    <w:sectPr w:rsidR="005B28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8697049">
    <w:abstractNumId w:val="8"/>
  </w:num>
  <w:num w:numId="2" w16cid:durableId="1367290628">
    <w:abstractNumId w:val="6"/>
  </w:num>
  <w:num w:numId="3" w16cid:durableId="1209336218">
    <w:abstractNumId w:val="5"/>
  </w:num>
  <w:num w:numId="4" w16cid:durableId="990980752">
    <w:abstractNumId w:val="4"/>
  </w:num>
  <w:num w:numId="5" w16cid:durableId="1708873226">
    <w:abstractNumId w:val="7"/>
  </w:num>
  <w:num w:numId="6" w16cid:durableId="1328827973">
    <w:abstractNumId w:val="3"/>
  </w:num>
  <w:num w:numId="7" w16cid:durableId="1575508121">
    <w:abstractNumId w:val="2"/>
  </w:num>
  <w:num w:numId="8" w16cid:durableId="418213830">
    <w:abstractNumId w:val="1"/>
  </w:num>
  <w:num w:numId="9" w16cid:durableId="476185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1EE4"/>
    <w:rsid w:val="0015074B"/>
    <w:rsid w:val="0029639D"/>
    <w:rsid w:val="002B692E"/>
    <w:rsid w:val="00326F90"/>
    <w:rsid w:val="00364883"/>
    <w:rsid w:val="005B2888"/>
    <w:rsid w:val="006E397F"/>
    <w:rsid w:val="0095386E"/>
    <w:rsid w:val="009F3252"/>
    <w:rsid w:val="00A94BF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A35E8E"/>
  <w14:defaultImageDpi w14:val="300"/>
  <w15:docId w15:val="{519A6F68-A43D-5D48-B852-ADCE0325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Karthikeyan Atmakuru</cp:lastModifiedBy>
  <cp:revision>4</cp:revision>
  <dcterms:created xsi:type="dcterms:W3CDTF">2025-04-07T02:28:00Z</dcterms:created>
  <dcterms:modified xsi:type="dcterms:W3CDTF">2025-04-07T02:31:00Z</dcterms:modified>
  <cp:category/>
</cp:coreProperties>
</file>